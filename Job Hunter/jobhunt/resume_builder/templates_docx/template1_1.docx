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Name: {{name}}</w:t>
      </w:r>
    </w:p>
    <w:p>
      <w:r>
        <w:t>Email: {{email}}</w:t>
      </w:r>
    </w:p>
    <w:p>
      <w:r>
        <w:t>Phone: {{phone}}</w:t>
      </w:r>
    </w:p>
    <w:p>
      <w:r>
        <w:t>Education: {{education}}</w:t>
      </w:r>
    </w:p>
    <w:p>
      <w:r>
        <w:t>Experience: {{experience}}</w:t>
      </w:r>
    </w:p>
    <w:p>
      <w:r>
        <w:t>Skills: {{skills}}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